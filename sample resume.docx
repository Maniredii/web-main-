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deo</w:t>
      </w:r>
    </w:p>
    <w:p>
      <w:r>
        <w:t>+91 8989254163 ANDHRA PRADESH, INDIA</w:t>
      </w:r>
    </w:p>
    <w:p>
      <w:r>
        <w:t>johndeo@gmail.com</w:t>
      </w:r>
    </w:p>
    <w:p>
      <w:r>
        <w:t>OBJECTIVE</w:t>
      </w:r>
    </w:p>
    <w:p>
      <w:r>
        <w:t>Passionate and self-driven software developer with a solid foundation in Java, Python, and AI/ML frameworks. Skilled in building innovative, scalable solutions using machine learning, web technologies, and modern development tools. Eager to contribute to impactful projects, enhance technical skills, and grow within the evolving field of software and AI development.</w:t>
      </w:r>
    </w:p>
    <w:p>
      <w:r>
        <w:t>EDUCATION</w:t>
      </w:r>
    </w:p>
    <w:p>
      <w:r>
        <w:t>Bachelor’s Of Technology(CSE), University, Tamilnadu</w:t>
        <w:tab/>
        <w:t>Expected 2026 CGPA: 7.93</w:t>
      </w:r>
    </w:p>
    <w:p>
      <w:r>
        <w:t>Class XII, Junior College, Guntur</w:t>
        <w:tab/>
        <w:t>2020-2022</w:t>
      </w:r>
    </w:p>
    <w:p>
      <w:r>
        <w:t>Percentage: 86</w:t>
      </w:r>
    </w:p>
    <w:p>
      <w:r>
        <w:t>10th Standard, international school,</w:t>
        <w:tab/>
        <w:t>2019-2020</w:t>
      </w:r>
    </w:p>
    <w:p>
      <w:r>
        <w:t>Grade: 10.0</w:t>
      </w:r>
    </w:p>
    <w:p>
      <w:r>
        <w:t xml:space="preserve">SKILLS     </w:t>
      </w:r>
    </w:p>
    <w:p>
      <w:r>
        <w:t>Languages: Java, SQL, Python</w:t>
      </w:r>
    </w:p>
    <w:p>
      <w:r>
        <w:t>AI/ML &amp; Data: NumPy, pandas, TensorFlow, Keras, OpenCV, CNN, scikit-learn</w:t>
      </w:r>
    </w:p>
    <w:p>
      <w:r>
        <w:t>Web Technologies: HTML, CSS</w:t>
      </w:r>
    </w:p>
    <w:p>
      <w:r>
        <w:t>Data Preprocessing: Deduplication, Normalization, Tokenization, Data Cleaning</w:t>
      </w:r>
    </w:p>
    <w:p>
      <w:r>
        <w:t>Tools: Power BI, Microsoft Office, Figma, Jupyter Notebook, Visual Studio Code, Android Studio</w:t>
      </w:r>
    </w:p>
    <w:p>
      <w:r>
        <w:t>Research &amp; Collaboration: Technical documentation, Git-based version control, Team-based development</w:t>
      </w:r>
    </w:p>
    <w:p>
      <w:r>
        <w:t>PROJECTS</w:t>
      </w:r>
    </w:p>
    <w:p>
      <w:r>
        <w:t>Multimodal RAG Pipeline - : Hybrid AI pipeline combining text, image, and Document data via CLIP and BERT, improving healthcare query resolution accuracy by 35% through cross-modal synchronization.</w:t>
      </w:r>
    </w:p>
    <w:p>
      <w:r>
        <w:t>Customer Support Bot: GPT-3.5 Turbo and RASA-powered chatbot automating e-commerce support, slashing ticket resolution time by 50% with 90% user satisfaction.</w:t>
      </w:r>
    </w:p>
    <w:p>
      <w:r>
        <w:t>Face Mask Detection : Edge-deployed TensorFlow CNN model on Raspberry Pi achieving 99% accuracy to enforce COVID-19 safety protocols in high-traffic areas.</w:t>
      </w:r>
    </w:p>
    <w:p>
      <w:r>
        <w:t>LEADERSHIP</w:t>
      </w:r>
    </w:p>
    <w:p>
      <w:r>
        <w:t>Holding Leadership positions in project or any activities demonstrates communication abilities, capacity to lead the team and motivate others.</w:t>
      </w:r>
    </w:p>
    <w:p>
      <w:r>
        <w:t>Showcase soft skills associated with leadership, such as communication, teamwork, decision-making, and problem- solving.</w:t>
      </w:r>
    </w:p>
    <w:p>
      <w:r>
        <w:t>Effective communicator and decision-maker, demonstrated in team-based project delivery.</w:t>
      </w:r>
    </w:p>
    <w:p>
      <w:r>
        <w:t>CERTIFICATE</w:t>
      </w:r>
    </w:p>
    <w:p>
      <w:r>
        <w:t xml:space="preserve">DeepLearning.AI </w:t>
      </w:r>
    </w:p>
    <w:p>
      <w:r>
        <w:t>Introduction to TensorFlow for Artificial Intelligence, Machine Learning, and Deep Learning</w:t>
      </w:r>
    </w:p>
    <w:p>
      <w:r>
        <w:t xml:space="preserve">MongoDB Developer’s Toolkit </w:t>
      </w:r>
    </w:p>
    <w:p>
      <w:r>
        <w:t>Database design, CRUD operations, multi-language integration (Java/Python/C#/Node.js).</w:t>
      </w:r>
    </w:p>
    <w:p>
      <w:r>
        <w:t xml:space="preserve">Salesforce AI Associate </w:t>
      </w:r>
    </w:p>
    <w:p>
      <w:r>
        <w:t>Validated knowledge of core AI principles, responsible AI practices, and their application in Salesforce 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